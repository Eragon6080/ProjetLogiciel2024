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2EEF" w14:textId="790ADA29" w:rsidR="009768BB" w:rsidRDefault="00887D26">
      <w:pPr>
        <w:pStyle w:val="Titre"/>
      </w:pPr>
      <w:r>
        <w:t>Daily scrum 09/04/2024</w:t>
      </w:r>
    </w:p>
    <w:p w14:paraId="1D9C508E" w14:textId="77777777" w:rsidR="009768BB" w:rsidRDefault="00000000">
      <w:pPr>
        <w:pStyle w:val="Titre1"/>
      </w:pPr>
      <w:r>
        <w:t>Rosny</w:t>
      </w:r>
    </w:p>
    <w:p w14:paraId="10CB273D" w14:textId="77777777" w:rsidR="009768BB" w:rsidRDefault="00000000">
      <w:r>
        <w:t>Statut: User story terminée.</w:t>
      </w:r>
    </w:p>
    <w:p w14:paraId="5CAD05DB" w14:textId="77777777" w:rsidR="009768BB" w:rsidRPr="00887D26" w:rsidRDefault="00000000">
      <w:pPr>
        <w:rPr>
          <w:lang w:val="fr-LU"/>
        </w:rPr>
      </w:pPr>
      <w:r w:rsidRPr="00887D26">
        <w:rPr>
          <w:lang w:val="fr-LU"/>
        </w:rPr>
        <w:t>À faire idéalement: Revoir la gestion des dates de début et de fin.</w:t>
      </w:r>
    </w:p>
    <w:p w14:paraId="74C69353" w14:textId="77777777" w:rsidR="009768BB" w:rsidRPr="00887D26" w:rsidRDefault="00000000">
      <w:pPr>
        <w:pStyle w:val="Titre1"/>
        <w:rPr>
          <w:lang w:val="fr-LU"/>
        </w:rPr>
      </w:pPr>
      <w:r w:rsidRPr="00887D26">
        <w:rPr>
          <w:lang w:val="fr-LU"/>
        </w:rPr>
        <w:t>Yassine</w:t>
      </w:r>
    </w:p>
    <w:p w14:paraId="010EBF28" w14:textId="4BF75D0E" w:rsidR="009768BB" w:rsidRPr="00887D26" w:rsidRDefault="00000000">
      <w:pPr>
        <w:rPr>
          <w:lang w:val="fr-LU"/>
        </w:rPr>
      </w:pPr>
      <w:r w:rsidRPr="00887D26">
        <w:rPr>
          <w:lang w:val="fr-LU"/>
        </w:rPr>
        <w:t>Terminera sa user story sous peu.</w:t>
      </w:r>
    </w:p>
    <w:p w14:paraId="2DC81981" w14:textId="77777777" w:rsidR="009768BB" w:rsidRPr="00887D26" w:rsidRDefault="00000000">
      <w:pPr>
        <w:pStyle w:val="Titre1"/>
        <w:rPr>
          <w:lang w:val="fr-LU"/>
        </w:rPr>
      </w:pPr>
      <w:r w:rsidRPr="00887D26">
        <w:rPr>
          <w:lang w:val="fr-LU"/>
        </w:rPr>
        <w:t>Luis</w:t>
      </w:r>
    </w:p>
    <w:p w14:paraId="708737A3" w14:textId="77777777" w:rsidR="009768BB" w:rsidRPr="00887D26" w:rsidRDefault="00000000">
      <w:pPr>
        <w:rPr>
          <w:lang w:val="fr-LU"/>
        </w:rPr>
      </w:pPr>
      <w:r w:rsidRPr="00887D26">
        <w:rPr>
          <w:lang w:val="fr-LU"/>
        </w:rPr>
        <w:t>Statut: User story terminée.</w:t>
      </w:r>
    </w:p>
    <w:p w14:paraId="0E6E6264" w14:textId="77777777" w:rsidR="009768BB" w:rsidRPr="00887D26" w:rsidRDefault="00000000">
      <w:pPr>
        <w:rPr>
          <w:lang w:val="fr-LU"/>
        </w:rPr>
      </w:pPr>
      <w:r w:rsidRPr="00887D26">
        <w:rPr>
          <w:lang w:val="fr-LU"/>
        </w:rPr>
        <w:t>Remarques: Aucun problème rencontré.</w:t>
      </w:r>
    </w:p>
    <w:p w14:paraId="3BC13CEB" w14:textId="77777777" w:rsidR="009768BB" w:rsidRPr="00887D26" w:rsidRDefault="00000000">
      <w:pPr>
        <w:pStyle w:val="Titre1"/>
        <w:rPr>
          <w:lang w:val="fr-LU"/>
        </w:rPr>
      </w:pPr>
      <w:r w:rsidRPr="00887D26">
        <w:rPr>
          <w:lang w:val="fr-LU"/>
        </w:rPr>
        <w:t>Attributions des Tâches</w:t>
      </w:r>
    </w:p>
    <w:p w14:paraId="7F4ACBC0" w14:textId="77777777" w:rsidR="009768BB" w:rsidRPr="00887D26" w:rsidRDefault="00000000">
      <w:pPr>
        <w:rPr>
          <w:lang w:val="fr-LU"/>
        </w:rPr>
      </w:pPr>
      <w:r w:rsidRPr="00887D26">
        <w:rPr>
          <w:lang w:val="fr-LU"/>
        </w:rPr>
        <w:t>Rosny: User story 9 - Pouvoir déposer un devoir.</w:t>
      </w:r>
    </w:p>
    <w:p w14:paraId="7377706B" w14:textId="77777777" w:rsidR="009768BB" w:rsidRDefault="00000000">
      <w:proofErr w:type="spellStart"/>
      <w:r>
        <w:t>Mathys</w:t>
      </w:r>
      <w:proofErr w:type="spellEnd"/>
      <w:r>
        <w:t>: User story 12.</w:t>
      </w:r>
    </w:p>
    <w:p w14:paraId="4820B9D3" w14:textId="77777777" w:rsidR="009768BB" w:rsidRDefault="00000000">
      <w:r>
        <w:t>Oliver: User story 74.</w:t>
      </w:r>
    </w:p>
    <w:p w14:paraId="2A859E5C" w14:textId="77777777" w:rsidR="009768BB" w:rsidRDefault="00000000">
      <w:r>
        <w:t>Luis: User story 65.</w:t>
      </w:r>
    </w:p>
    <w:sectPr w:rsidR="009768BB" w:rsidSect="00BC0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347870">
    <w:abstractNumId w:val="8"/>
  </w:num>
  <w:num w:numId="2" w16cid:durableId="815416072">
    <w:abstractNumId w:val="6"/>
  </w:num>
  <w:num w:numId="3" w16cid:durableId="1355572522">
    <w:abstractNumId w:val="5"/>
  </w:num>
  <w:num w:numId="4" w16cid:durableId="1121875269">
    <w:abstractNumId w:val="4"/>
  </w:num>
  <w:num w:numId="5" w16cid:durableId="970094570">
    <w:abstractNumId w:val="7"/>
  </w:num>
  <w:num w:numId="6" w16cid:durableId="162820110">
    <w:abstractNumId w:val="3"/>
  </w:num>
  <w:num w:numId="7" w16cid:durableId="874083327">
    <w:abstractNumId w:val="2"/>
  </w:num>
  <w:num w:numId="8" w16cid:durableId="766729224">
    <w:abstractNumId w:val="1"/>
  </w:num>
  <w:num w:numId="9" w16cid:durableId="102887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0DAD"/>
    <w:rsid w:val="00887D26"/>
    <w:rsid w:val="009768BB"/>
    <w:rsid w:val="00AA1D8D"/>
    <w:rsid w:val="00B47730"/>
    <w:rsid w:val="00B82D12"/>
    <w:rsid w:val="00BC0E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6C61A"/>
  <w14:defaultImageDpi w14:val="300"/>
  <w15:docId w15:val="{63ED35D0-5C28-D346-944D-FF0CAD3A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Oliver FUNDU</cp:lastModifiedBy>
  <cp:revision>2</cp:revision>
  <dcterms:created xsi:type="dcterms:W3CDTF">2024-04-09T14:43:00Z</dcterms:created>
  <dcterms:modified xsi:type="dcterms:W3CDTF">2024-04-09T14:43:00Z</dcterms:modified>
  <cp:category/>
</cp:coreProperties>
</file>